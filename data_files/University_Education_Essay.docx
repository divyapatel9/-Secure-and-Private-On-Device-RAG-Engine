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University Education: History, Advantages, and Disadvantages</w:t>
      </w:r>
    </w:p>
    <w:p>
      <w:r>
        <w:t>University education has long been regarded as a cornerstone of personal development and societal progress. It represents a pathway not only to specialized knowledge and career opportunities but also to critical thinking, innovation, and cultural understanding.</w:t>
      </w:r>
    </w:p>
    <w:p>
      <w:r>
        <w:t>The origins of university education can be traced back to the Middle Ages. The University of Bologna, established in 1088 in Italy, is widely considered the oldest existing university. It was followed by institutions like the University of Oxford and the University of Paris. Initially, these universities were religious institutions focusing on theology, philosophy, and law. Over centuries, the scope expanded to include natural sciences, medicine, and the arts. The modern university system, as we know it today, evolved in the 19th and 20th centuries, especially with the rise of research universities in Germany and the United States. Today, university education encompasses a broad range of disciplines and plays a crucial role in fostering innovation and addressing global challenges.</w:t>
      </w:r>
    </w:p>
    <w:p>
      <w:r>
        <w:t>There are many advantages to pursuing university education. Firstly, it enhances career prospects by providing individuals with specialized knowledge and skills. Graduates typically have access to better job opportunities and higher earning potential compared to non-graduates. Secondly, universities offer a structured environment for intellectual growth and critical thinking. Students are exposed to diverse perspectives, complex problems, and interdisciplinary learning. Thirdly, university education contributes to personal development, building communication skills, teamwork, and resilience. It also opens doors to international experiences, networking, and lifelong friendships. Moreover, research and innovation generated within universities contribute significantly to scientific, technological, and societal advancements.</w:t>
      </w:r>
    </w:p>
    <w:p>
      <w:r>
        <w:t>Despite its many benefits, university education also has drawbacks. The cost of tuition and associated expenses can be prohibitively high, leading to student debt and financial stress. Additionally, not all degrees guarantee employment, especially in oversaturated fields. The rigid structure of some programs may not cater to every student's learning style or pace. There are also concerns about the gap between academic knowledge and real-world job requirements. Furthermore, the pressure to perform, intense competition, and mental health challenges are prevalent issues in the university environment. Access and equity remain problematic, with many marginalized groups facing barriers to higher education.</w:t>
      </w:r>
    </w:p>
    <w:p>
      <w:r>
        <w:t>In conclusion, university education remains a vital institution in modern society. While it offers significant intellectual, social, and economic benefits, it is not without its challenges. Future reforms must focus on accessibility, affordability, and relevance to ensure that university education continues to empower individuals and communities across the globe.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
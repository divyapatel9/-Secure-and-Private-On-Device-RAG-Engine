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World History MCQ Test with Answers</w:t>
      </w:r>
    </w:p>
    <w:p>
      <w:r>
        <w:t>1. In which year did the French Revolution begin?</w:t>
      </w:r>
    </w:p>
    <w:p>
      <w:pPr>
        <w:pStyle w:val="ListBullet"/>
      </w:pPr>
      <w:r>
        <w:t>A. 1787</w:t>
      </w:r>
    </w:p>
    <w:p>
      <w:pPr>
        <w:pStyle w:val="ListBullet"/>
      </w:pPr>
      <w:r>
        <w:t>B. 1789</w:t>
      </w:r>
    </w:p>
    <w:p>
      <w:pPr>
        <w:pStyle w:val="ListBullet"/>
      </w:pPr>
      <w:r>
        <w:t>C. 1791</w:t>
      </w:r>
    </w:p>
    <w:p>
      <w:pPr>
        <w:pStyle w:val="ListBullet"/>
      </w:pPr>
      <w:r>
        <w:t>D. 1793</w:t>
      </w:r>
    </w:p>
    <w:p>
      <w:pPr>
        <w:pStyle w:val="IntenseQuote"/>
      </w:pPr>
      <w:r>
        <w:t>Answer: B. 1789</w:t>
      </w:r>
    </w:p>
    <w:p>
      <w:r>
        <w:t>2. Who was the first emperor of Rome?</w:t>
      </w:r>
    </w:p>
    <w:p>
      <w:pPr>
        <w:pStyle w:val="ListBullet"/>
      </w:pPr>
      <w:r>
        <w:t>A. Julius Caesar</w:t>
      </w:r>
    </w:p>
    <w:p>
      <w:pPr>
        <w:pStyle w:val="ListBullet"/>
      </w:pPr>
      <w:r>
        <w:t>B. Augustus</w:t>
      </w:r>
    </w:p>
    <w:p>
      <w:pPr>
        <w:pStyle w:val="ListBullet"/>
      </w:pPr>
      <w:r>
        <w:t>C. Nero</w:t>
      </w:r>
    </w:p>
    <w:p>
      <w:pPr>
        <w:pStyle w:val="ListBullet"/>
      </w:pPr>
      <w:r>
        <w:t>D. Caligula</w:t>
      </w:r>
    </w:p>
    <w:p>
      <w:pPr>
        <w:pStyle w:val="IntenseQuote"/>
      </w:pPr>
      <w:r>
        <w:t>Answer: B. Augustus</w:t>
      </w:r>
    </w:p>
    <w:p>
      <w:r>
        <w:t>3. The Magna Carta was signed in what year?</w:t>
      </w:r>
    </w:p>
    <w:p>
      <w:pPr>
        <w:pStyle w:val="ListBullet"/>
      </w:pPr>
      <w:r>
        <w:t>A. 1215</w:t>
      </w:r>
    </w:p>
    <w:p>
      <w:pPr>
        <w:pStyle w:val="ListBullet"/>
      </w:pPr>
      <w:r>
        <w:t>B. 1225</w:t>
      </w:r>
    </w:p>
    <w:p>
      <w:pPr>
        <w:pStyle w:val="ListBullet"/>
      </w:pPr>
      <w:r>
        <w:t>C. 1235</w:t>
      </w:r>
    </w:p>
    <w:p>
      <w:pPr>
        <w:pStyle w:val="ListBullet"/>
      </w:pPr>
      <w:r>
        <w:t>D. 1245</w:t>
      </w:r>
    </w:p>
    <w:p>
      <w:pPr>
        <w:pStyle w:val="IntenseQuote"/>
      </w:pPr>
      <w:r>
        <w:t>Answer: A. 1215</w:t>
      </w:r>
    </w:p>
    <w:p>
      <w:r>
        <w:t>4. Who discovered America in 1492?</w:t>
      </w:r>
    </w:p>
    <w:p>
      <w:pPr>
        <w:pStyle w:val="ListBullet"/>
      </w:pPr>
      <w:r>
        <w:t>A. Vasco da Gama</w:t>
      </w:r>
    </w:p>
    <w:p>
      <w:pPr>
        <w:pStyle w:val="ListBullet"/>
      </w:pPr>
      <w:r>
        <w:t>B. Christopher Columbus</w:t>
      </w:r>
    </w:p>
    <w:p>
      <w:pPr>
        <w:pStyle w:val="ListBullet"/>
      </w:pPr>
      <w:r>
        <w:t>C. Ferdinand Magellan</w:t>
      </w:r>
    </w:p>
    <w:p>
      <w:pPr>
        <w:pStyle w:val="ListBullet"/>
      </w:pPr>
      <w:r>
        <w:t>D. Amerigo Vespucci</w:t>
      </w:r>
    </w:p>
    <w:p>
      <w:pPr>
        <w:pStyle w:val="IntenseQuote"/>
      </w:pPr>
      <w:r>
        <w:t>Answer: B. Christopher Columbus</w:t>
      </w:r>
    </w:p>
    <w:p>
      <w:r>
        <w:t>5. The Black Death peaked in Europe during which century?</w:t>
      </w:r>
    </w:p>
    <w:p>
      <w:pPr>
        <w:pStyle w:val="ListBullet"/>
      </w:pPr>
      <w:r>
        <w:t>A. 12th</w:t>
      </w:r>
    </w:p>
    <w:p>
      <w:pPr>
        <w:pStyle w:val="ListBullet"/>
      </w:pPr>
      <w:r>
        <w:t>B. 13th</w:t>
      </w:r>
    </w:p>
    <w:p>
      <w:pPr>
        <w:pStyle w:val="ListBullet"/>
      </w:pPr>
      <w:r>
        <w:t>C. 14th</w:t>
      </w:r>
    </w:p>
    <w:p>
      <w:pPr>
        <w:pStyle w:val="ListBullet"/>
      </w:pPr>
      <w:r>
        <w:t>D. 15th</w:t>
      </w:r>
    </w:p>
    <w:p>
      <w:pPr>
        <w:pStyle w:val="IntenseQuote"/>
      </w:pPr>
      <w:r>
        <w:t>Answer: C. 14th</w:t>
      </w:r>
    </w:p>
    <w:p>
      <w:r>
        <w:t>6. Which empire was ruled by Genghis Khan?</w:t>
      </w:r>
    </w:p>
    <w:p>
      <w:pPr>
        <w:pStyle w:val="ListBullet"/>
      </w:pPr>
      <w:r>
        <w:t>A. Ottoman</w:t>
      </w:r>
    </w:p>
    <w:p>
      <w:pPr>
        <w:pStyle w:val="ListBullet"/>
      </w:pPr>
      <w:r>
        <w:t>B. Mongol</w:t>
      </w:r>
    </w:p>
    <w:p>
      <w:pPr>
        <w:pStyle w:val="ListBullet"/>
      </w:pPr>
      <w:r>
        <w:t>C. Persian</w:t>
      </w:r>
    </w:p>
    <w:p>
      <w:pPr>
        <w:pStyle w:val="ListBullet"/>
      </w:pPr>
      <w:r>
        <w:t>D. Gupta</w:t>
      </w:r>
    </w:p>
    <w:p>
      <w:pPr>
        <w:pStyle w:val="IntenseQuote"/>
      </w:pPr>
      <w:r>
        <w:t>Answer: B. Mongol</w:t>
      </w:r>
    </w:p>
    <w:p>
      <w:r>
        <w:t>7. The Renaissance began in which country?</w:t>
      </w:r>
    </w:p>
    <w:p>
      <w:pPr>
        <w:pStyle w:val="ListBullet"/>
      </w:pPr>
      <w:r>
        <w:t>A. France</w:t>
      </w:r>
    </w:p>
    <w:p>
      <w:pPr>
        <w:pStyle w:val="ListBullet"/>
      </w:pPr>
      <w:r>
        <w:t>B. England</w:t>
      </w:r>
    </w:p>
    <w:p>
      <w:pPr>
        <w:pStyle w:val="ListBullet"/>
      </w:pPr>
      <w:r>
        <w:t>C. Italy</w:t>
      </w:r>
    </w:p>
    <w:p>
      <w:pPr>
        <w:pStyle w:val="ListBullet"/>
      </w:pPr>
      <w:r>
        <w:t>D. Spain</w:t>
      </w:r>
    </w:p>
    <w:p>
      <w:pPr>
        <w:pStyle w:val="IntenseQuote"/>
      </w:pPr>
      <w:r>
        <w:t>Answer: C. Italy</w:t>
      </w:r>
    </w:p>
    <w:p>
      <w:r>
        <w:t>8. Who invented the printing press?</w:t>
      </w:r>
    </w:p>
    <w:p>
      <w:pPr>
        <w:pStyle w:val="ListBullet"/>
      </w:pPr>
      <w:r>
        <w:t>A. Johannes Gutenberg</w:t>
      </w:r>
    </w:p>
    <w:p>
      <w:pPr>
        <w:pStyle w:val="ListBullet"/>
      </w:pPr>
      <w:r>
        <w:t>B. Isaac Newton</w:t>
      </w:r>
    </w:p>
    <w:p>
      <w:pPr>
        <w:pStyle w:val="ListBullet"/>
      </w:pPr>
      <w:r>
        <w:t>C. Galileo Galilei</w:t>
      </w:r>
    </w:p>
    <w:p>
      <w:pPr>
        <w:pStyle w:val="ListBullet"/>
      </w:pPr>
      <w:r>
        <w:t>D. Leonardo da Vinci</w:t>
      </w:r>
    </w:p>
    <w:p>
      <w:pPr>
        <w:pStyle w:val="IntenseQuote"/>
      </w:pPr>
      <w:r>
        <w:t>Answer: A. Johannes Gutenberg</w:t>
      </w:r>
    </w:p>
    <w:p>
      <w:r>
        <w:t>9. The American Declaration of Independence was signed in which year?</w:t>
      </w:r>
    </w:p>
    <w:p>
      <w:pPr>
        <w:pStyle w:val="ListBullet"/>
      </w:pPr>
      <w:r>
        <w:t>A. 1776</w:t>
      </w:r>
    </w:p>
    <w:p>
      <w:pPr>
        <w:pStyle w:val="ListBullet"/>
      </w:pPr>
      <w:r>
        <w:t>B. 1781</w:t>
      </w:r>
    </w:p>
    <w:p>
      <w:pPr>
        <w:pStyle w:val="ListBullet"/>
      </w:pPr>
      <w:r>
        <w:t>C. 1783</w:t>
      </w:r>
    </w:p>
    <w:p>
      <w:pPr>
        <w:pStyle w:val="ListBullet"/>
      </w:pPr>
      <w:r>
        <w:t>D. 1787</w:t>
      </w:r>
    </w:p>
    <w:p>
      <w:pPr>
        <w:pStyle w:val="IntenseQuote"/>
      </w:pPr>
      <w:r>
        <w:t>Answer: A. 1776</w:t>
      </w:r>
    </w:p>
    <w:p>
      <w:r>
        <w:t>10. Who was the longest-reigning British monarch before Queen Elizabeth II?</w:t>
      </w:r>
    </w:p>
    <w:p>
      <w:pPr>
        <w:pStyle w:val="ListBullet"/>
      </w:pPr>
      <w:r>
        <w:t>A. Queen Victoria</w:t>
      </w:r>
    </w:p>
    <w:p>
      <w:pPr>
        <w:pStyle w:val="ListBullet"/>
      </w:pPr>
      <w:r>
        <w:t>B. King George III</w:t>
      </w:r>
    </w:p>
    <w:p>
      <w:pPr>
        <w:pStyle w:val="ListBullet"/>
      </w:pPr>
      <w:r>
        <w:t>C. Queen Anne</w:t>
      </w:r>
    </w:p>
    <w:p>
      <w:pPr>
        <w:pStyle w:val="ListBullet"/>
      </w:pPr>
      <w:r>
        <w:t>D. King Henry VIII</w:t>
      </w:r>
    </w:p>
    <w:p>
      <w:pPr>
        <w:pStyle w:val="IntenseQuote"/>
      </w:pPr>
      <w:r>
        <w:t>Answer: A. Queen Victoria</w:t>
      </w:r>
    </w:p>
    <w:p>
      <w:r>
        <w:t>11. The Berlin Wall fell in which year?</w:t>
      </w:r>
    </w:p>
    <w:p>
      <w:pPr>
        <w:pStyle w:val="ListBullet"/>
      </w:pPr>
      <w:r>
        <w:t>A. 1987</w:t>
      </w:r>
    </w:p>
    <w:p>
      <w:pPr>
        <w:pStyle w:val="ListBullet"/>
      </w:pPr>
      <w:r>
        <w:t>B. 1988</w:t>
      </w:r>
    </w:p>
    <w:p>
      <w:pPr>
        <w:pStyle w:val="ListBullet"/>
      </w:pPr>
      <w:r>
        <w:t>C. 1989</w:t>
      </w:r>
    </w:p>
    <w:p>
      <w:pPr>
        <w:pStyle w:val="ListBullet"/>
      </w:pPr>
      <w:r>
        <w:t>D. 1990</w:t>
      </w:r>
    </w:p>
    <w:p>
      <w:pPr>
        <w:pStyle w:val="IntenseQuote"/>
      </w:pPr>
      <w:r>
        <w:t>Answer: C. 1989</w:t>
      </w:r>
    </w:p>
    <w:p>
      <w:r>
        <w:t>12. Who was the first President of the United States?</w:t>
      </w:r>
    </w:p>
    <w:p>
      <w:pPr>
        <w:pStyle w:val="ListBullet"/>
      </w:pPr>
      <w:r>
        <w:t>A. Thomas Jefferson</w:t>
      </w:r>
    </w:p>
    <w:p>
      <w:pPr>
        <w:pStyle w:val="ListBullet"/>
      </w:pPr>
      <w:r>
        <w:t>B. George Washington</w:t>
      </w:r>
    </w:p>
    <w:p>
      <w:pPr>
        <w:pStyle w:val="ListBullet"/>
      </w:pPr>
      <w:r>
        <w:t>C. John Adams</w:t>
      </w:r>
    </w:p>
    <w:p>
      <w:pPr>
        <w:pStyle w:val="ListBullet"/>
      </w:pPr>
      <w:r>
        <w:t>D. James Madison</w:t>
      </w:r>
    </w:p>
    <w:p>
      <w:pPr>
        <w:pStyle w:val="IntenseQuote"/>
      </w:pPr>
      <w:r>
        <w:t>Answer: B. George Washington</w:t>
      </w:r>
    </w:p>
    <w:p>
      <w:r>
        <w:t>13. The Russian Revolution happened in which year?</w:t>
      </w:r>
    </w:p>
    <w:p>
      <w:pPr>
        <w:pStyle w:val="ListBullet"/>
      </w:pPr>
      <w:r>
        <w:t>A. 1905</w:t>
      </w:r>
    </w:p>
    <w:p>
      <w:pPr>
        <w:pStyle w:val="ListBullet"/>
      </w:pPr>
      <w:r>
        <w:t>B. 1914</w:t>
      </w:r>
    </w:p>
    <w:p>
      <w:pPr>
        <w:pStyle w:val="ListBullet"/>
      </w:pPr>
      <w:r>
        <w:t>C. 1917</w:t>
      </w:r>
    </w:p>
    <w:p>
      <w:pPr>
        <w:pStyle w:val="ListBullet"/>
      </w:pPr>
      <w:r>
        <w:t>D. 1920</w:t>
      </w:r>
    </w:p>
    <w:p>
      <w:pPr>
        <w:pStyle w:val="IntenseQuote"/>
      </w:pPr>
      <w:r>
        <w:t>Answer: C. 1917</w:t>
      </w:r>
    </w:p>
    <w:p>
      <w:r>
        <w:t>14. Who was known as the 'Sun King'?</w:t>
      </w:r>
    </w:p>
    <w:p>
      <w:pPr>
        <w:pStyle w:val="ListBullet"/>
      </w:pPr>
      <w:r>
        <w:t>A. Louis XVI</w:t>
      </w:r>
    </w:p>
    <w:p>
      <w:pPr>
        <w:pStyle w:val="ListBullet"/>
      </w:pPr>
      <w:r>
        <w:t>B. Louis XIV</w:t>
      </w:r>
    </w:p>
    <w:p>
      <w:pPr>
        <w:pStyle w:val="ListBullet"/>
      </w:pPr>
      <w:r>
        <w:t>C. Louis XV</w:t>
      </w:r>
    </w:p>
    <w:p>
      <w:pPr>
        <w:pStyle w:val="ListBullet"/>
      </w:pPr>
      <w:r>
        <w:t>D. Henry IV</w:t>
      </w:r>
    </w:p>
    <w:p>
      <w:pPr>
        <w:pStyle w:val="IntenseQuote"/>
      </w:pPr>
      <w:r>
        <w:t>Answer: B. Louis XIV</w:t>
      </w:r>
    </w:p>
    <w:p>
      <w:r>
        <w:t>15. The Industrial Revolution began in which country?</w:t>
      </w:r>
    </w:p>
    <w:p>
      <w:pPr>
        <w:pStyle w:val="ListBullet"/>
      </w:pPr>
      <w:r>
        <w:t>A. United States</w:t>
      </w:r>
    </w:p>
    <w:p>
      <w:pPr>
        <w:pStyle w:val="ListBullet"/>
      </w:pPr>
      <w:r>
        <w:t>B. Germany</w:t>
      </w:r>
    </w:p>
    <w:p>
      <w:pPr>
        <w:pStyle w:val="ListBullet"/>
      </w:pPr>
      <w:r>
        <w:t>C. United Kingdom</w:t>
      </w:r>
    </w:p>
    <w:p>
      <w:pPr>
        <w:pStyle w:val="ListBullet"/>
      </w:pPr>
      <w:r>
        <w:t>D. France</w:t>
      </w:r>
    </w:p>
    <w:p>
      <w:pPr>
        <w:pStyle w:val="IntenseQuote"/>
      </w:pPr>
      <w:r>
        <w:t>Answer: C. United Kingdom</w:t>
      </w:r>
    </w:p>
    <w:p>
      <w:r>
        <w:t>16. Who was the Egyptian queen who had a relationship with Julius Caesar?</w:t>
      </w:r>
    </w:p>
    <w:p>
      <w:pPr>
        <w:pStyle w:val="ListBullet"/>
      </w:pPr>
      <w:r>
        <w:t>A. Cleopatra</w:t>
      </w:r>
    </w:p>
    <w:p>
      <w:pPr>
        <w:pStyle w:val="ListBullet"/>
      </w:pPr>
      <w:r>
        <w:t>B. Nefertiti</w:t>
      </w:r>
    </w:p>
    <w:p>
      <w:pPr>
        <w:pStyle w:val="ListBullet"/>
      </w:pPr>
      <w:r>
        <w:t>C. Hatshepsut</w:t>
      </w:r>
    </w:p>
    <w:p>
      <w:pPr>
        <w:pStyle w:val="ListBullet"/>
      </w:pPr>
      <w:r>
        <w:t>D. Sobekneferu</w:t>
      </w:r>
    </w:p>
    <w:p>
      <w:pPr>
        <w:pStyle w:val="IntenseQuote"/>
      </w:pPr>
      <w:r>
        <w:t>Answer: A. Cleopatra</w:t>
      </w:r>
    </w:p>
    <w:p>
      <w:r>
        <w:t>17. The Battle of Waterloo took place in what year?</w:t>
      </w:r>
    </w:p>
    <w:p>
      <w:pPr>
        <w:pStyle w:val="ListBullet"/>
      </w:pPr>
      <w:r>
        <w:t>A. 1812</w:t>
      </w:r>
    </w:p>
    <w:p>
      <w:pPr>
        <w:pStyle w:val="ListBullet"/>
      </w:pPr>
      <w:r>
        <w:t>B. 1815</w:t>
      </w:r>
    </w:p>
    <w:p>
      <w:pPr>
        <w:pStyle w:val="ListBullet"/>
      </w:pPr>
      <w:r>
        <w:t>C. 1820</w:t>
      </w:r>
    </w:p>
    <w:p>
      <w:pPr>
        <w:pStyle w:val="ListBullet"/>
      </w:pPr>
      <w:r>
        <w:t>D. 1825</w:t>
      </w:r>
    </w:p>
    <w:p>
      <w:pPr>
        <w:pStyle w:val="IntenseQuote"/>
      </w:pPr>
      <w:r>
        <w:t>Answer: B. 1815</w:t>
      </w:r>
    </w:p>
    <w:p>
      <w:r>
        <w:t>18. Who wrote the 95 Theses that sparked the Protestant Reformation?</w:t>
      </w:r>
    </w:p>
    <w:p>
      <w:pPr>
        <w:pStyle w:val="ListBullet"/>
      </w:pPr>
      <w:r>
        <w:t>A. Martin Luther</w:t>
      </w:r>
    </w:p>
    <w:p>
      <w:pPr>
        <w:pStyle w:val="ListBullet"/>
      </w:pPr>
      <w:r>
        <w:t>B. John Calvin</w:t>
      </w:r>
    </w:p>
    <w:p>
      <w:pPr>
        <w:pStyle w:val="ListBullet"/>
      </w:pPr>
      <w:r>
        <w:t>C. Henry VIII</w:t>
      </w:r>
    </w:p>
    <w:p>
      <w:pPr>
        <w:pStyle w:val="ListBullet"/>
      </w:pPr>
      <w:r>
        <w:t>D. Ulrich Zwingli</w:t>
      </w:r>
    </w:p>
    <w:p>
      <w:pPr>
        <w:pStyle w:val="IntenseQuote"/>
      </w:pPr>
      <w:r>
        <w:t>Answer: A. Martin Luther</w:t>
      </w:r>
    </w:p>
    <w:p>
      <w:r>
        <w:t>19. The Ottoman Empire officially ended after which war?</w:t>
      </w:r>
    </w:p>
    <w:p>
      <w:pPr>
        <w:pStyle w:val="ListBullet"/>
      </w:pPr>
      <w:r>
        <w:t>A. Crimean War</w:t>
      </w:r>
    </w:p>
    <w:p>
      <w:pPr>
        <w:pStyle w:val="ListBullet"/>
      </w:pPr>
      <w:r>
        <w:t>B. World War I</w:t>
      </w:r>
    </w:p>
    <w:p>
      <w:pPr>
        <w:pStyle w:val="ListBullet"/>
      </w:pPr>
      <w:r>
        <w:t>C. Balkan Wars</w:t>
      </w:r>
    </w:p>
    <w:p>
      <w:pPr>
        <w:pStyle w:val="ListBullet"/>
      </w:pPr>
      <w:r>
        <w:t>D. World War II</w:t>
      </w:r>
    </w:p>
    <w:p>
      <w:pPr>
        <w:pStyle w:val="IntenseQuote"/>
      </w:pPr>
      <w:r>
        <w:t>Answer: B. World War I</w:t>
      </w:r>
    </w:p>
    <w:p>
      <w:r>
        <w:t>20. Which city was the capital of the Aztec Empire?</w:t>
      </w:r>
    </w:p>
    <w:p>
      <w:pPr>
        <w:pStyle w:val="ListBullet"/>
      </w:pPr>
      <w:r>
        <w:t>A. Tenochtitlan</w:t>
      </w:r>
    </w:p>
    <w:p>
      <w:pPr>
        <w:pStyle w:val="ListBullet"/>
      </w:pPr>
      <w:r>
        <w:t>B. Cuzco</w:t>
      </w:r>
    </w:p>
    <w:p>
      <w:pPr>
        <w:pStyle w:val="ListBullet"/>
      </w:pPr>
      <w:r>
        <w:t>C. Machu Picchu</w:t>
      </w:r>
    </w:p>
    <w:p>
      <w:pPr>
        <w:pStyle w:val="ListBullet"/>
      </w:pPr>
      <w:r>
        <w:t>D. Teotihuacan</w:t>
      </w:r>
    </w:p>
    <w:p>
      <w:pPr>
        <w:pStyle w:val="IntenseQuote"/>
      </w:pPr>
      <w:r>
        <w:t>Answer: A. Tenochtitlan</w:t>
      </w:r>
    </w:p>
    <w:p>
      <w:r>
        <w:t>21. Who led India to independence through nonviolent resistance?</w:t>
      </w:r>
    </w:p>
    <w:p>
      <w:pPr>
        <w:pStyle w:val="ListBullet"/>
      </w:pPr>
      <w:r>
        <w:t>A. Mahatma Gandhi</w:t>
      </w:r>
    </w:p>
    <w:p>
      <w:pPr>
        <w:pStyle w:val="ListBullet"/>
      </w:pPr>
      <w:r>
        <w:t>B. Jawaharlal Nehru</w:t>
      </w:r>
    </w:p>
    <w:p>
      <w:pPr>
        <w:pStyle w:val="ListBullet"/>
      </w:pPr>
      <w:r>
        <w:t>C. Subhas Chandra Bose</w:t>
      </w:r>
    </w:p>
    <w:p>
      <w:pPr>
        <w:pStyle w:val="ListBullet"/>
      </w:pPr>
      <w:r>
        <w:t>D. Bhagat Singh</w:t>
      </w:r>
    </w:p>
    <w:p>
      <w:pPr>
        <w:pStyle w:val="IntenseQuote"/>
      </w:pPr>
      <w:r>
        <w:t>Answer: A. Mahatma Gandhi</w:t>
      </w:r>
    </w:p>
    <w:p>
      <w:r>
        <w:t>22. The Pax Romana refers to period of peace in Roman Empire lasting roughly how many years?</w:t>
      </w:r>
    </w:p>
    <w:p>
      <w:pPr>
        <w:pStyle w:val="ListBullet"/>
      </w:pPr>
      <w:r>
        <w:t>A. 50</w:t>
      </w:r>
    </w:p>
    <w:p>
      <w:pPr>
        <w:pStyle w:val="ListBullet"/>
      </w:pPr>
      <w:r>
        <w:t>B. 100</w:t>
      </w:r>
    </w:p>
    <w:p>
      <w:pPr>
        <w:pStyle w:val="ListBullet"/>
      </w:pPr>
      <w:r>
        <w:t>C. 200</w:t>
      </w:r>
    </w:p>
    <w:p>
      <w:pPr>
        <w:pStyle w:val="ListBullet"/>
      </w:pPr>
      <w:r>
        <w:t>D. 300</w:t>
      </w:r>
    </w:p>
    <w:p>
      <w:pPr>
        <w:pStyle w:val="IntenseQuote"/>
      </w:pPr>
      <w:r>
        <w:t>Answer: C. 200</w:t>
      </w:r>
    </w:p>
    <w:p>
      <w:r>
        <w:t>23. Who was the famed Carthaginian military commander in the Second Punic War?</w:t>
      </w:r>
    </w:p>
    <w:p>
      <w:pPr>
        <w:pStyle w:val="ListBullet"/>
      </w:pPr>
      <w:r>
        <w:t>A. Hannibal</w:t>
      </w:r>
    </w:p>
    <w:p>
      <w:pPr>
        <w:pStyle w:val="ListBullet"/>
      </w:pPr>
      <w:r>
        <w:t>B. Scipio Africanus</w:t>
      </w:r>
    </w:p>
    <w:p>
      <w:pPr>
        <w:pStyle w:val="ListBullet"/>
      </w:pPr>
      <w:r>
        <w:t>C. Julius Caesar</w:t>
      </w:r>
    </w:p>
    <w:p>
      <w:pPr>
        <w:pStyle w:val="ListBullet"/>
      </w:pPr>
      <w:r>
        <w:t>D. Saladin</w:t>
      </w:r>
    </w:p>
    <w:p>
      <w:pPr>
        <w:pStyle w:val="IntenseQuote"/>
      </w:pPr>
      <w:r>
        <w:t>Answer: A. Hannibal</w:t>
      </w:r>
    </w:p>
    <w:p>
      <w:r>
        <w:t>24. The Spanish Armada was defeated in which year?</w:t>
      </w:r>
    </w:p>
    <w:p>
      <w:pPr>
        <w:pStyle w:val="ListBullet"/>
      </w:pPr>
      <w:r>
        <w:t>A. 1588</w:t>
      </w:r>
    </w:p>
    <w:p>
      <w:pPr>
        <w:pStyle w:val="ListBullet"/>
      </w:pPr>
      <w:r>
        <w:t>B. 1598</w:t>
      </w:r>
    </w:p>
    <w:p>
      <w:pPr>
        <w:pStyle w:val="ListBullet"/>
      </w:pPr>
      <w:r>
        <w:t>C. 1608</w:t>
      </w:r>
    </w:p>
    <w:p>
      <w:pPr>
        <w:pStyle w:val="ListBullet"/>
      </w:pPr>
      <w:r>
        <w:t>D. 1618</w:t>
      </w:r>
    </w:p>
    <w:p>
      <w:pPr>
        <w:pStyle w:val="IntenseQuote"/>
      </w:pPr>
      <w:r>
        <w:t>Answer: A. 1588</w:t>
      </w:r>
    </w:p>
    <w:p>
      <w:r>
        <w:t>25. Who was the leader of Nazi Germany during World War II?</w:t>
      </w:r>
    </w:p>
    <w:p>
      <w:pPr>
        <w:pStyle w:val="ListBullet"/>
      </w:pPr>
      <w:r>
        <w:t>A. Adolf Hitler</w:t>
      </w:r>
    </w:p>
    <w:p>
      <w:pPr>
        <w:pStyle w:val="ListBullet"/>
      </w:pPr>
      <w:r>
        <w:t>B. Benito Mussolini</w:t>
      </w:r>
    </w:p>
    <w:p>
      <w:pPr>
        <w:pStyle w:val="ListBullet"/>
      </w:pPr>
      <w:r>
        <w:t>C. Joseph Stalin</w:t>
      </w:r>
    </w:p>
    <w:p>
      <w:pPr>
        <w:pStyle w:val="ListBullet"/>
      </w:pPr>
      <w:r>
        <w:t>D. Winston Churchill</w:t>
      </w:r>
    </w:p>
    <w:p>
      <w:pPr>
        <w:pStyle w:val="IntenseQuote"/>
      </w:pPr>
      <w:r>
        <w:t>Answer: A. Adolf Hitler</w:t>
      </w:r>
    </w:p>
    <w:p>
      <w:r>
        <w:t>26. The Enlightenment is often called the Age of what?</w:t>
      </w:r>
    </w:p>
    <w:p>
      <w:pPr>
        <w:pStyle w:val="ListBullet"/>
      </w:pPr>
      <w:r>
        <w:t>A. Reason</w:t>
      </w:r>
    </w:p>
    <w:p>
      <w:pPr>
        <w:pStyle w:val="ListBullet"/>
      </w:pPr>
      <w:r>
        <w:t>B. Faith</w:t>
      </w:r>
    </w:p>
    <w:p>
      <w:pPr>
        <w:pStyle w:val="ListBullet"/>
      </w:pPr>
      <w:r>
        <w:t>C. Empires</w:t>
      </w:r>
    </w:p>
    <w:p>
      <w:pPr>
        <w:pStyle w:val="ListBullet"/>
      </w:pPr>
      <w:r>
        <w:t>D. Revolutions</w:t>
      </w:r>
    </w:p>
    <w:p>
      <w:pPr>
        <w:pStyle w:val="IntenseQuote"/>
      </w:pPr>
      <w:r>
        <w:t>Answer: A. Reason</w:t>
      </w:r>
    </w:p>
    <w:p>
      <w:r>
        <w:t>27. Which event began on July 28, 1914?</w:t>
      </w:r>
    </w:p>
    <w:p>
      <w:pPr>
        <w:pStyle w:val="ListBullet"/>
      </w:pPr>
      <w:r>
        <w:t>A. Start of World War I</w:t>
      </w:r>
    </w:p>
    <w:p>
      <w:pPr>
        <w:pStyle w:val="ListBullet"/>
      </w:pPr>
      <w:r>
        <w:t>B. End of World War I</w:t>
      </w:r>
    </w:p>
    <w:p>
      <w:pPr>
        <w:pStyle w:val="ListBullet"/>
      </w:pPr>
      <w:r>
        <w:t>C. Start of World War II</w:t>
      </w:r>
    </w:p>
    <w:p>
      <w:pPr>
        <w:pStyle w:val="ListBullet"/>
      </w:pPr>
      <w:r>
        <w:t>D. End of World War II</w:t>
      </w:r>
    </w:p>
    <w:p>
      <w:pPr>
        <w:pStyle w:val="IntenseQuote"/>
      </w:pPr>
      <w:r>
        <w:t>Answer: A. Start of World War I</w:t>
      </w:r>
    </w:p>
    <w:p>
      <w:r>
        <w:t>28. Who was the first female Prime Minister of the United Kingdom?</w:t>
      </w:r>
    </w:p>
    <w:p>
      <w:pPr>
        <w:pStyle w:val="ListBullet"/>
      </w:pPr>
      <w:r>
        <w:t>A. Margaret Thatcher</w:t>
      </w:r>
    </w:p>
    <w:p>
      <w:pPr>
        <w:pStyle w:val="ListBullet"/>
      </w:pPr>
      <w:r>
        <w:t>B. Theresa May</w:t>
      </w:r>
    </w:p>
    <w:p>
      <w:pPr>
        <w:pStyle w:val="ListBullet"/>
      </w:pPr>
      <w:r>
        <w:t>C. Angela Merkel</w:t>
      </w:r>
    </w:p>
    <w:p>
      <w:pPr>
        <w:pStyle w:val="ListBullet"/>
      </w:pPr>
      <w:r>
        <w:t>D. Golda Meir</w:t>
      </w:r>
    </w:p>
    <w:p>
      <w:pPr>
        <w:pStyle w:val="IntenseQuote"/>
      </w:pPr>
      <w:r>
        <w:t>Answer: A. Margaret Thatcher</w:t>
      </w:r>
    </w:p>
    <w:p>
      <w:r>
        <w:t>29. Which civilization built the pyramids at Giza?</w:t>
      </w:r>
    </w:p>
    <w:p>
      <w:pPr>
        <w:pStyle w:val="ListBullet"/>
      </w:pPr>
      <w:r>
        <w:t>A. Sumerians</w:t>
      </w:r>
    </w:p>
    <w:p>
      <w:pPr>
        <w:pStyle w:val="ListBullet"/>
      </w:pPr>
      <w:r>
        <w:t>B. Egyptians</w:t>
      </w:r>
    </w:p>
    <w:p>
      <w:pPr>
        <w:pStyle w:val="ListBullet"/>
      </w:pPr>
      <w:r>
        <w:t>C. Mayans</w:t>
      </w:r>
    </w:p>
    <w:p>
      <w:pPr>
        <w:pStyle w:val="ListBullet"/>
      </w:pPr>
      <w:r>
        <w:t>D. Indians</w:t>
      </w:r>
    </w:p>
    <w:p>
      <w:pPr>
        <w:pStyle w:val="IntenseQuote"/>
      </w:pPr>
      <w:r>
        <w:t>Answer: B. Egyptians</w:t>
      </w:r>
    </w:p>
    <w:p>
      <w:r>
        <w:t>30. The Treaty of Versailles was signed in which year?</w:t>
      </w:r>
    </w:p>
    <w:p>
      <w:pPr>
        <w:pStyle w:val="ListBullet"/>
      </w:pPr>
      <w:r>
        <w:t>A. 1918</w:t>
      </w:r>
    </w:p>
    <w:p>
      <w:pPr>
        <w:pStyle w:val="ListBullet"/>
      </w:pPr>
      <w:r>
        <w:t>B. 1919</w:t>
      </w:r>
    </w:p>
    <w:p>
      <w:pPr>
        <w:pStyle w:val="ListBullet"/>
      </w:pPr>
      <w:r>
        <w:t>C. 1920</w:t>
      </w:r>
    </w:p>
    <w:p>
      <w:pPr>
        <w:pStyle w:val="ListBullet"/>
      </w:pPr>
      <w:r>
        <w:t>D. 1921</w:t>
      </w:r>
    </w:p>
    <w:p>
      <w:pPr>
        <w:pStyle w:val="IntenseQuote"/>
      </w:pPr>
      <w:r>
        <w:t>Answer: B. 1919</w:t>
      </w:r>
    </w:p>
    <w:p>
      <w:r>
        <w:t>31. Who painted the Mona Lisa?</w:t>
      </w:r>
    </w:p>
    <w:p>
      <w:pPr>
        <w:pStyle w:val="ListBullet"/>
      </w:pPr>
      <w:r>
        <w:t>A. Leonardo da Vinci</w:t>
      </w:r>
    </w:p>
    <w:p>
      <w:pPr>
        <w:pStyle w:val="ListBullet"/>
      </w:pPr>
      <w:r>
        <w:t>B. Michelangelo</w:t>
      </w:r>
    </w:p>
    <w:p>
      <w:pPr>
        <w:pStyle w:val="ListBullet"/>
      </w:pPr>
      <w:r>
        <w:t>C. Raphael</w:t>
      </w:r>
    </w:p>
    <w:p>
      <w:pPr>
        <w:pStyle w:val="ListBullet"/>
      </w:pPr>
      <w:r>
        <w:t>D. Donatello</w:t>
      </w:r>
    </w:p>
    <w:p>
      <w:pPr>
        <w:pStyle w:val="IntenseQuote"/>
      </w:pPr>
      <w:r>
        <w:t>Answer: A. Leonardo da Vinci</w:t>
      </w:r>
    </w:p>
    <w:p>
      <w:r>
        <w:t>32. The Great Wall of China was primarily built to protect against which group?</w:t>
      </w:r>
    </w:p>
    <w:p>
      <w:pPr>
        <w:pStyle w:val="ListBullet"/>
      </w:pPr>
      <w:r>
        <w:t>A. Mongols</w:t>
      </w:r>
    </w:p>
    <w:p>
      <w:pPr>
        <w:pStyle w:val="ListBullet"/>
      </w:pPr>
      <w:r>
        <w:t>B. Huns</w:t>
      </w:r>
    </w:p>
    <w:p>
      <w:pPr>
        <w:pStyle w:val="ListBullet"/>
      </w:pPr>
      <w:r>
        <w:t>C. Turks</w:t>
      </w:r>
    </w:p>
    <w:p>
      <w:pPr>
        <w:pStyle w:val="ListBullet"/>
      </w:pPr>
      <w:r>
        <w:t>D. Romans</w:t>
      </w:r>
    </w:p>
    <w:p>
      <w:pPr>
        <w:pStyle w:val="IntenseQuote"/>
      </w:pPr>
      <w:r>
        <w:t>Answer: A. Mongols</w:t>
      </w:r>
    </w:p>
    <w:p>
      <w:r>
        <w:t>33. Who wrote 'The Prince,' a political treatise?</w:t>
      </w:r>
    </w:p>
    <w:p>
      <w:pPr>
        <w:pStyle w:val="ListBullet"/>
      </w:pPr>
      <w:r>
        <w:t>A. Niccolò Machiavelli</w:t>
      </w:r>
    </w:p>
    <w:p>
      <w:pPr>
        <w:pStyle w:val="ListBullet"/>
      </w:pPr>
      <w:r>
        <w:t>B. Thomas Hobbes</w:t>
      </w:r>
    </w:p>
    <w:p>
      <w:pPr>
        <w:pStyle w:val="ListBullet"/>
      </w:pPr>
      <w:r>
        <w:t>C. John Locke</w:t>
      </w:r>
    </w:p>
    <w:p>
      <w:pPr>
        <w:pStyle w:val="ListBullet"/>
      </w:pPr>
      <w:r>
        <w:t>D. Rousseau</w:t>
      </w:r>
    </w:p>
    <w:p>
      <w:pPr>
        <w:pStyle w:val="IntenseQuote"/>
      </w:pPr>
      <w:r>
        <w:t>Answer: A. Niccolò Machiavelli</w:t>
      </w:r>
    </w:p>
    <w:p>
      <w:r>
        <w:t>34. The American Civil War began in which year?</w:t>
      </w:r>
    </w:p>
    <w:p>
      <w:pPr>
        <w:pStyle w:val="ListBullet"/>
      </w:pPr>
      <w:r>
        <w:t>A. 1860</w:t>
      </w:r>
    </w:p>
    <w:p>
      <w:pPr>
        <w:pStyle w:val="ListBullet"/>
      </w:pPr>
      <w:r>
        <w:t>B. 1861</w:t>
      </w:r>
    </w:p>
    <w:p>
      <w:pPr>
        <w:pStyle w:val="ListBullet"/>
      </w:pPr>
      <w:r>
        <w:t>C. 1862</w:t>
      </w:r>
    </w:p>
    <w:p>
      <w:pPr>
        <w:pStyle w:val="ListBullet"/>
      </w:pPr>
      <w:r>
        <w:t>D. 1863</w:t>
      </w:r>
    </w:p>
    <w:p>
      <w:pPr>
        <w:pStyle w:val="IntenseQuote"/>
      </w:pPr>
      <w:r>
        <w:t>Answer: B. 1861</w:t>
      </w:r>
    </w:p>
    <w:p>
      <w:r>
        <w:t>35. Who was the Roman goddess of wisdom?</w:t>
      </w:r>
    </w:p>
    <w:p>
      <w:pPr>
        <w:pStyle w:val="ListBullet"/>
      </w:pPr>
      <w:r>
        <w:t>A. Venus</w:t>
      </w:r>
    </w:p>
    <w:p>
      <w:pPr>
        <w:pStyle w:val="ListBullet"/>
      </w:pPr>
      <w:r>
        <w:t>B. Hera</w:t>
      </w:r>
    </w:p>
    <w:p>
      <w:pPr>
        <w:pStyle w:val="ListBullet"/>
      </w:pPr>
      <w:r>
        <w:t>C. Minerva</w:t>
      </w:r>
    </w:p>
    <w:p>
      <w:pPr>
        <w:pStyle w:val="ListBullet"/>
      </w:pPr>
      <w:r>
        <w:t>D. Athena</w:t>
      </w:r>
    </w:p>
    <w:p>
      <w:pPr>
        <w:pStyle w:val="IntenseQuote"/>
      </w:pPr>
      <w:r>
        <w:t>Answer: C. Minerva</w:t>
      </w:r>
    </w:p>
    <w:p>
      <w:r>
        <w:t>36. The Bolsheviks were a faction during which revolution?</w:t>
      </w:r>
    </w:p>
    <w:p>
      <w:pPr>
        <w:pStyle w:val="ListBullet"/>
      </w:pPr>
      <w:r>
        <w:t>A. French Revolution</w:t>
      </w:r>
    </w:p>
    <w:p>
      <w:pPr>
        <w:pStyle w:val="ListBullet"/>
      </w:pPr>
      <w:r>
        <w:t>B. Russian Revolution</w:t>
      </w:r>
    </w:p>
    <w:p>
      <w:pPr>
        <w:pStyle w:val="ListBullet"/>
      </w:pPr>
      <w:r>
        <w:t>C. Chinese Revolution</w:t>
      </w:r>
    </w:p>
    <w:p>
      <w:pPr>
        <w:pStyle w:val="ListBullet"/>
      </w:pPr>
      <w:r>
        <w:t>D. American Revolution</w:t>
      </w:r>
    </w:p>
    <w:p>
      <w:pPr>
        <w:pStyle w:val="IntenseQuote"/>
      </w:pPr>
      <w:r>
        <w:t>Answer: B. Russian Revolution</w:t>
      </w:r>
    </w:p>
    <w:p>
      <w:r>
        <w:t>37. Who was the first European to reach India by sea?</w:t>
      </w:r>
    </w:p>
    <w:p>
      <w:pPr>
        <w:pStyle w:val="ListBullet"/>
      </w:pPr>
      <w:r>
        <w:t>A. Vasco da Gama</w:t>
      </w:r>
    </w:p>
    <w:p>
      <w:pPr>
        <w:pStyle w:val="ListBullet"/>
      </w:pPr>
      <w:r>
        <w:t>B. Christopher Columbus</w:t>
      </w:r>
    </w:p>
    <w:p>
      <w:pPr>
        <w:pStyle w:val="ListBullet"/>
      </w:pPr>
      <w:r>
        <w:t>C. Ferdinand Magellan</w:t>
      </w:r>
    </w:p>
    <w:p>
      <w:pPr>
        <w:pStyle w:val="ListBullet"/>
      </w:pPr>
      <w:r>
        <w:t>D. Marco Polo</w:t>
      </w:r>
    </w:p>
    <w:p>
      <w:pPr>
        <w:pStyle w:val="IntenseQuote"/>
      </w:pPr>
      <w:r>
        <w:t>Answer: A. Vasco da Gama</w:t>
      </w:r>
    </w:p>
    <w:p>
      <w:r>
        <w:t>38. The Battle of Hastings occurred in which year?</w:t>
      </w:r>
    </w:p>
    <w:p>
      <w:pPr>
        <w:pStyle w:val="ListBullet"/>
      </w:pPr>
      <w:r>
        <w:t>A. 1066</w:t>
      </w:r>
    </w:p>
    <w:p>
      <w:pPr>
        <w:pStyle w:val="ListBullet"/>
      </w:pPr>
      <w:r>
        <w:t>B. 1088</w:t>
      </w:r>
    </w:p>
    <w:p>
      <w:pPr>
        <w:pStyle w:val="ListBullet"/>
      </w:pPr>
      <w:r>
        <w:t>C. 1100</w:t>
      </w:r>
    </w:p>
    <w:p>
      <w:pPr>
        <w:pStyle w:val="ListBullet"/>
      </w:pPr>
      <w:r>
        <w:t>D. 1111</w:t>
      </w:r>
    </w:p>
    <w:p>
      <w:pPr>
        <w:pStyle w:val="IntenseQuote"/>
      </w:pPr>
      <w:r>
        <w:t>Answer: A. 1066</w:t>
      </w:r>
    </w:p>
    <w:p>
      <w:r>
        <w:t>39. Who was the leader of the Soviet Union during World War II?</w:t>
      </w:r>
    </w:p>
    <w:p>
      <w:pPr>
        <w:pStyle w:val="ListBullet"/>
      </w:pPr>
      <w:r>
        <w:t>A. Vladimir Lenin</w:t>
      </w:r>
    </w:p>
    <w:p>
      <w:pPr>
        <w:pStyle w:val="ListBullet"/>
      </w:pPr>
      <w:r>
        <w:t>B. Joseph Stalin</w:t>
      </w:r>
    </w:p>
    <w:p>
      <w:pPr>
        <w:pStyle w:val="ListBullet"/>
      </w:pPr>
      <w:r>
        <w:t>C. Nikita Khrushchev</w:t>
      </w:r>
    </w:p>
    <w:p>
      <w:pPr>
        <w:pStyle w:val="ListBullet"/>
      </w:pPr>
      <w:r>
        <w:t>D. Mikhail Gorbachev</w:t>
      </w:r>
    </w:p>
    <w:p>
      <w:pPr>
        <w:pStyle w:val="IntenseQuote"/>
      </w:pPr>
      <w:r>
        <w:t>Answer: B. Joseph Stalin</w:t>
      </w:r>
    </w:p>
    <w:p>
      <w:r>
        <w:t>40. The Magna Carta limited the power of the king of which country?</w:t>
      </w:r>
    </w:p>
    <w:p>
      <w:pPr>
        <w:pStyle w:val="ListBullet"/>
      </w:pPr>
      <w:r>
        <w:t>A. England</w:t>
      </w:r>
    </w:p>
    <w:p>
      <w:pPr>
        <w:pStyle w:val="ListBullet"/>
      </w:pPr>
      <w:r>
        <w:t>B. France</w:t>
      </w:r>
    </w:p>
    <w:p>
      <w:pPr>
        <w:pStyle w:val="ListBullet"/>
      </w:pPr>
      <w:r>
        <w:t>C. Spain</w:t>
      </w:r>
    </w:p>
    <w:p>
      <w:pPr>
        <w:pStyle w:val="ListBullet"/>
      </w:pPr>
      <w:r>
        <w:t>D. Portugal</w:t>
      </w:r>
    </w:p>
    <w:p>
      <w:pPr>
        <w:pStyle w:val="IntenseQuote"/>
      </w:pPr>
      <w:r>
        <w:t>Answer: A. England</w:t>
      </w:r>
    </w:p>
    <w:p>
      <w:r>
        <w:t>41. Who was the Mongol ruler who conquered much of Asia in the 13th century?</w:t>
      </w:r>
    </w:p>
    <w:p>
      <w:pPr>
        <w:pStyle w:val="ListBullet"/>
      </w:pPr>
      <w:r>
        <w:t>A. Kublai Khan</w:t>
      </w:r>
    </w:p>
    <w:p>
      <w:pPr>
        <w:pStyle w:val="ListBullet"/>
      </w:pPr>
      <w:r>
        <w:t>B. Hulagu Khan</w:t>
      </w:r>
    </w:p>
    <w:p>
      <w:pPr>
        <w:pStyle w:val="ListBullet"/>
      </w:pPr>
      <w:r>
        <w:t>C. Genghis Khan</w:t>
      </w:r>
    </w:p>
    <w:p>
      <w:pPr>
        <w:pStyle w:val="ListBullet"/>
      </w:pPr>
      <w:r>
        <w:t>D. Batu Khan</w:t>
      </w:r>
    </w:p>
    <w:p>
      <w:pPr>
        <w:pStyle w:val="IntenseQuote"/>
      </w:pPr>
      <w:r>
        <w:t>Answer: C. Genghis Khan</w:t>
      </w:r>
    </w:p>
    <w:p>
      <w:r>
        <w:t>42. The Reign of Terror occurred during which revolution?</w:t>
      </w:r>
    </w:p>
    <w:p>
      <w:pPr>
        <w:pStyle w:val="ListBullet"/>
      </w:pPr>
      <w:r>
        <w:t>A. Russian</w:t>
      </w:r>
    </w:p>
    <w:p>
      <w:pPr>
        <w:pStyle w:val="ListBullet"/>
      </w:pPr>
      <w:r>
        <w:t>B. French</w:t>
      </w:r>
    </w:p>
    <w:p>
      <w:pPr>
        <w:pStyle w:val="ListBullet"/>
      </w:pPr>
      <w:r>
        <w:t>C. American</w:t>
      </w:r>
    </w:p>
    <w:p>
      <w:pPr>
        <w:pStyle w:val="ListBullet"/>
      </w:pPr>
      <w:r>
        <w:t>D. Haitian</w:t>
      </w:r>
    </w:p>
    <w:p>
      <w:pPr>
        <w:pStyle w:val="IntenseQuote"/>
      </w:pPr>
      <w:r>
        <w:t>Answer: B. French Revolution</w:t>
      </w:r>
    </w:p>
    <w:p>
      <w:r>
        <w:t>43. Who argued for heliocentrism?</w:t>
      </w:r>
    </w:p>
    <w:p>
      <w:pPr>
        <w:pStyle w:val="ListBullet"/>
      </w:pPr>
      <w:r>
        <w:t>A. Galileo Galilei</w:t>
      </w:r>
    </w:p>
    <w:p>
      <w:pPr>
        <w:pStyle w:val="ListBullet"/>
      </w:pPr>
      <w:r>
        <w:t>B. Johannes Kepler</w:t>
      </w:r>
    </w:p>
    <w:p>
      <w:pPr>
        <w:pStyle w:val="ListBullet"/>
      </w:pPr>
      <w:r>
        <w:t>C. Nicolaus Copernicus</w:t>
      </w:r>
    </w:p>
    <w:p>
      <w:pPr>
        <w:pStyle w:val="ListBullet"/>
      </w:pPr>
      <w:r>
        <w:t>D. Isaac Newton</w:t>
      </w:r>
    </w:p>
    <w:p>
      <w:pPr>
        <w:pStyle w:val="IntenseQuote"/>
      </w:pPr>
      <w:r>
        <w:t>Answer: C. Nicolaus Copernicus</w:t>
      </w:r>
    </w:p>
    <w:p>
      <w:r>
        <w:t>44. The Berlin Conference of 1884-85 divided control of Africa among European powers. Which country was NOT present?</w:t>
      </w:r>
    </w:p>
    <w:p>
      <w:pPr>
        <w:pStyle w:val="ListBullet"/>
      </w:pPr>
      <w:r>
        <w:t>A. China</w:t>
      </w:r>
    </w:p>
    <w:p>
      <w:pPr>
        <w:pStyle w:val="ListBullet"/>
      </w:pPr>
      <w:r>
        <w:t>B. Britain</w:t>
      </w:r>
    </w:p>
    <w:p>
      <w:pPr>
        <w:pStyle w:val="ListBullet"/>
      </w:pPr>
      <w:r>
        <w:t>C. France</w:t>
      </w:r>
    </w:p>
    <w:p>
      <w:pPr>
        <w:pStyle w:val="ListBullet"/>
      </w:pPr>
      <w:r>
        <w:t>D. Germany</w:t>
      </w:r>
    </w:p>
    <w:p>
      <w:pPr>
        <w:pStyle w:val="IntenseQuote"/>
      </w:pPr>
      <w:r>
        <w:t>Answer: A. China</w:t>
      </w:r>
    </w:p>
    <w:p>
      <w:r>
        <w:t>45. Who initiated the Protestant Reformation?</w:t>
      </w:r>
    </w:p>
    <w:p>
      <w:pPr>
        <w:pStyle w:val="ListBullet"/>
      </w:pPr>
      <w:r>
        <w:t>A. Martin Luther</w:t>
      </w:r>
    </w:p>
    <w:p>
      <w:pPr>
        <w:pStyle w:val="ListBullet"/>
      </w:pPr>
      <w:r>
        <w:t>B. John Calvin</w:t>
      </w:r>
    </w:p>
    <w:p>
      <w:pPr>
        <w:pStyle w:val="ListBullet"/>
      </w:pPr>
      <w:r>
        <w:t>C. Henry VIII</w:t>
      </w:r>
    </w:p>
    <w:p>
      <w:pPr>
        <w:pStyle w:val="ListBullet"/>
      </w:pPr>
      <w:r>
        <w:t>D. Jan Hus</w:t>
      </w:r>
    </w:p>
    <w:p>
      <w:pPr>
        <w:pStyle w:val="IntenseQuote"/>
      </w:pPr>
      <w:r>
        <w:t>Answer: A. Martin Luther</w:t>
      </w:r>
    </w:p>
    <w:p>
      <w:r>
        <w:t>46. Which empire was known as the Land of the Rising Sun?</w:t>
      </w:r>
    </w:p>
    <w:p>
      <w:pPr>
        <w:pStyle w:val="ListBullet"/>
      </w:pPr>
      <w:r>
        <w:t>A. Chinese</w:t>
      </w:r>
    </w:p>
    <w:p>
      <w:pPr>
        <w:pStyle w:val="ListBullet"/>
      </w:pPr>
      <w:r>
        <w:t>B. Japanese</w:t>
      </w:r>
    </w:p>
    <w:p>
      <w:pPr>
        <w:pStyle w:val="ListBullet"/>
      </w:pPr>
      <w:r>
        <w:t>C. Aztec</w:t>
      </w:r>
    </w:p>
    <w:p>
      <w:pPr>
        <w:pStyle w:val="ListBullet"/>
      </w:pPr>
      <w:r>
        <w:t>D. Inca</w:t>
      </w:r>
    </w:p>
    <w:p>
      <w:pPr>
        <w:pStyle w:val="IntenseQuote"/>
      </w:pPr>
      <w:r>
        <w:t>Answer: B. Japanese</w:t>
      </w:r>
    </w:p>
    <w:p>
      <w:r>
        <w:t>47. Who was the British Admiral defeated at the Battle of Trafalgar?</w:t>
      </w:r>
    </w:p>
    <w:p>
      <w:pPr>
        <w:pStyle w:val="ListBullet"/>
      </w:pPr>
      <w:r>
        <w:t>A. Admiral Nelson</w:t>
      </w:r>
    </w:p>
    <w:p>
      <w:pPr>
        <w:pStyle w:val="ListBullet"/>
      </w:pPr>
      <w:r>
        <w:t>B. Admiral Beatty</w:t>
      </w:r>
    </w:p>
    <w:p>
      <w:pPr>
        <w:pStyle w:val="ListBullet"/>
      </w:pPr>
      <w:r>
        <w:t>C. Admiral Jellicoe</w:t>
      </w:r>
    </w:p>
    <w:p>
      <w:pPr>
        <w:pStyle w:val="ListBullet"/>
      </w:pPr>
      <w:r>
        <w:t>D. Admiral Rodney</w:t>
      </w:r>
    </w:p>
    <w:p>
      <w:pPr>
        <w:pStyle w:val="IntenseQuote"/>
      </w:pPr>
      <w:r>
        <w:t>Answer: A. Admiral Nelson</w:t>
      </w:r>
    </w:p>
    <w:p>
      <w:r>
        <w:t>48. The Code of Hammurabi was created by which ancient king?</w:t>
      </w:r>
    </w:p>
    <w:p>
      <w:pPr>
        <w:pStyle w:val="ListBullet"/>
      </w:pPr>
      <w:r>
        <w:t>A. Hammurabi</w:t>
      </w:r>
    </w:p>
    <w:p>
      <w:pPr>
        <w:pStyle w:val="ListBullet"/>
      </w:pPr>
      <w:r>
        <w:t>B. Gilgamesh</w:t>
      </w:r>
    </w:p>
    <w:p>
      <w:pPr>
        <w:pStyle w:val="ListBullet"/>
      </w:pPr>
      <w:r>
        <w:t>C. Nebuchadnezzar</w:t>
      </w:r>
    </w:p>
    <w:p>
      <w:pPr>
        <w:pStyle w:val="ListBullet"/>
      </w:pPr>
      <w:r>
        <w:t>D. Sargon</w:t>
      </w:r>
    </w:p>
    <w:p>
      <w:pPr>
        <w:pStyle w:val="IntenseQuote"/>
      </w:pPr>
      <w:r>
        <w:t>Answer: A. Hammurabi</w:t>
      </w:r>
    </w:p>
    <w:p>
      <w:r>
        <w:t>49. Who discovered penicillin?</w:t>
      </w:r>
    </w:p>
    <w:p>
      <w:pPr>
        <w:pStyle w:val="ListBullet"/>
      </w:pPr>
      <w:r>
        <w:t>A. Marie Curie</w:t>
      </w:r>
    </w:p>
    <w:p>
      <w:pPr>
        <w:pStyle w:val="ListBullet"/>
      </w:pPr>
      <w:r>
        <w:t>B. Alexander Fleming</w:t>
      </w:r>
    </w:p>
    <w:p>
      <w:pPr>
        <w:pStyle w:val="ListBullet"/>
      </w:pPr>
      <w:r>
        <w:t>C. Louis Pasteur</w:t>
      </w:r>
    </w:p>
    <w:p>
      <w:pPr>
        <w:pStyle w:val="ListBullet"/>
      </w:pPr>
      <w:r>
        <w:t>D. Jonas Salk</w:t>
      </w:r>
    </w:p>
    <w:p>
      <w:pPr>
        <w:pStyle w:val="IntenseQuote"/>
      </w:pPr>
      <w:r>
        <w:t>Answer: B. Alexander Fleming</w:t>
      </w:r>
    </w:p>
    <w:p>
      <w:r>
        <w:t>50. The Soviet Union launched the first artificial satellite, Sputnik, in which year?</w:t>
      </w:r>
    </w:p>
    <w:p>
      <w:pPr>
        <w:pStyle w:val="ListBullet"/>
      </w:pPr>
      <w:r>
        <w:t>A. 1955</w:t>
      </w:r>
    </w:p>
    <w:p>
      <w:pPr>
        <w:pStyle w:val="ListBullet"/>
      </w:pPr>
      <w:r>
        <w:t>B. 1957</w:t>
      </w:r>
    </w:p>
    <w:p>
      <w:pPr>
        <w:pStyle w:val="ListBullet"/>
      </w:pPr>
      <w:r>
        <w:t>C. 1959</w:t>
      </w:r>
    </w:p>
    <w:p>
      <w:pPr>
        <w:pStyle w:val="ListBullet"/>
      </w:pPr>
      <w:r>
        <w:t>D. 1961</w:t>
      </w:r>
    </w:p>
    <w:p>
      <w:pPr>
        <w:pStyle w:val="IntenseQuote"/>
      </w:pPr>
      <w:r>
        <w:t>Answer: B. 1957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